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Cleaning and Transformation Report</w:t>
      </w:r>
    </w:p>
    <w:p>
      <w:pPr>
        <w:pStyle w:val="Heading2"/>
      </w:pPr>
      <w:r>
        <w:t>a) Load employee_data.csv</w:t>
      </w:r>
    </w:p>
    <w:p>
      <w:r>
        <w:t>Sample data:</w:t>
      </w:r>
    </w:p>
    <w:p>
      <w:r>
        <w:t xml:space="preserve"> Employee ID     Full Name  Department        Salary</w:t>
        <w:br/>
        <w:t xml:space="preserve">         101 Alice Johnson          HR         50000</w:t>
        <w:br/>
        <w:t xml:space="preserve">         102     Bob Smith         NaN         60000</w:t>
        <w:br/>
        <w:t xml:space="preserve">         103   Charlie Lee Engineering not available</w:t>
        <w:br/>
        <w:t xml:space="preserve">         104    Dana White     Finance         70000</w:t>
      </w:r>
    </w:p>
    <w:p>
      <w:pPr>
        <w:pStyle w:val="Heading2"/>
      </w:pPr>
      <w:r>
        <w:t>b) Convert Salary to Numeric</w:t>
      </w:r>
    </w:p>
    <w:p>
      <w:r>
        <w:br/>
        <w:t>df['Salary'] = pd.to_numeric(df['Salary'], errors='coerce')</w:t>
        <w:br/>
      </w:r>
    </w:p>
    <w:p>
      <w:r>
        <w:t>After conversion:</w:t>
      </w:r>
    </w:p>
    <w:p>
      <w:r>
        <w:t xml:space="preserve">    Full Name  Salary</w:t>
        <w:br/>
        <w:t>Alice Johnson 50000.0</w:t>
        <w:br/>
        <w:t xml:space="preserve">    Bob Smith 60000.0</w:t>
        <w:br/>
        <w:t xml:space="preserve">  Charlie Lee     NaN</w:t>
        <w:br/>
        <w:t xml:space="preserve">   Dana White 70000.0</w:t>
      </w:r>
    </w:p>
    <w:p>
      <w:pPr>
        <w:pStyle w:val="Heading2"/>
      </w:pPr>
      <w:r>
        <w:t>c) Remove Rows with Missing Department</w:t>
      </w:r>
    </w:p>
    <w:p>
      <w:r>
        <w:br/>
        <w:t>df_cleaned = df.dropna(subset=['Department'])</w:t>
        <w:br/>
      </w:r>
    </w:p>
    <w:p>
      <w:r>
        <w:t>Data after removing rows with missing Department:</w:t>
      </w:r>
    </w:p>
    <w:p>
      <w:r>
        <w:t xml:space="preserve"> Employee ID     Full Name  Department  Salary First Name</w:t>
        <w:br/>
        <w:t xml:space="preserve">         101 Alice Johnson          HR 50000.0      Alice</w:t>
        <w:br/>
        <w:t xml:space="preserve">         103   Charlie Lee Engineering     NaN    Charlie</w:t>
        <w:br/>
        <w:t xml:space="preserve">         104    Dana White     Finance 70000.0       Dana</w:t>
      </w:r>
    </w:p>
    <w:p>
      <w:pPr>
        <w:pStyle w:val="Heading2"/>
      </w:pPr>
      <w:r>
        <w:t>d) Extract First Name</w:t>
      </w:r>
    </w:p>
    <w:p>
      <w:r>
        <w:br/>
        <w:t>df_cleaned['First Name'] = df_cleaned['Full Name'].apply(lambda x: x.split()[0])</w:t>
        <w:br/>
      </w:r>
    </w:p>
    <w:p>
      <w:r>
        <w:t>Final cleaned data:</w:t>
      </w:r>
    </w:p>
    <w:p>
      <w:r>
        <w:t xml:space="preserve"> Employee ID     Full Name  Department  Salary First Name</w:t>
        <w:br/>
        <w:t xml:space="preserve">         101 Alice Johnson          HR 50000.0      Alice</w:t>
        <w:br/>
        <w:t xml:space="preserve">         103   Charlie Lee Engineering     NaN    Charlie</w:t>
        <w:br/>
        <w:t xml:space="preserve">         104    Dana White     Finance 70000.0       Dana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