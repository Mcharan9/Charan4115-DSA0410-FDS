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Word Frequency Distribution - Text Analysis Project</w:t>
      </w:r>
    </w:p>
    <w:p>
      <w:pPr>
        <w:pStyle w:val="Heading1"/>
      </w:pPr>
      <w:r>
        <w:t>Python Code</w:t>
      </w:r>
    </w:p>
    <w:p>
      <w:r>
        <w:t>import string</w:t>
        <w:br/>
        <w:t>from collections import Counter</w:t>
        <w:br/>
        <w:br/>
        <w:t>with open("sample_text.txt", "r", encoding="utf-8") as file:</w:t>
        <w:br/>
        <w:t xml:space="preserve">    text = file.read()</w:t>
        <w:br/>
        <w:br/>
        <w:t>text = text.lower()</w:t>
        <w:br/>
        <w:t>text = text.translate(str.maketrans("", "", string.punctuation))</w:t>
        <w:br/>
        <w:t>words = text.split()</w:t>
        <w:br/>
        <w:br/>
        <w:t>word_freq = Counter(words)</w:t>
        <w:br/>
        <w:br/>
        <w:t>print("Top 10 most common words:")</w:t>
        <w:br/>
        <w:t>for word, freq in word_freq.most_common(10):</w:t>
        <w:br/>
        <w:t xml:space="preserve">    print(f"{word}: {freq}")</w:t>
      </w:r>
    </w:p>
    <w:p>
      <w:pPr>
        <w:pStyle w:val="Heading1"/>
      </w:pPr>
      <w:r>
        <w:t>Program Output (Top 10 Most Common Words)</w:t>
      </w:r>
    </w:p>
    <w:p>
      <w:r>
        <w:t>language: 2</w:t>
      </w:r>
    </w:p>
    <w:p>
      <w:r>
        <w:t>processing: 2</w:t>
      </w:r>
    </w:p>
    <w:p>
      <w:r>
        <w:t>is: 2</w:t>
      </w:r>
    </w:p>
    <w:p>
      <w:r>
        <w:t>natural: 1</w:t>
      </w:r>
    </w:p>
    <w:p>
      <w:r>
        <w:t>a: 1</w:t>
      </w:r>
    </w:p>
    <w:p>
      <w:r>
        <w:t>part: 1</w:t>
      </w:r>
    </w:p>
    <w:p>
      <w:r>
        <w:t>of: 1</w:t>
      </w:r>
    </w:p>
    <w:p>
      <w:r>
        <w:t>artificial: 1</w:t>
      </w:r>
    </w:p>
    <w:p>
      <w:r>
        <w:t>intelligence: 1</w:t>
      </w:r>
    </w:p>
    <w:p>
      <w:r>
        <w:t>key: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