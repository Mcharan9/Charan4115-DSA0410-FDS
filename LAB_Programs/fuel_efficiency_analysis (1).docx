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Fuel Efficiency Analysis</w:t>
      </w:r>
    </w:p>
    <w:p>
      <w:pPr>
        <w:pStyle w:val="Heading2"/>
      </w:pPr>
      <w:r>
        <w:t>Python Code:</w:t>
      </w:r>
    </w:p>
    <w:p>
      <w:r>
        <w:br/>
        <w:t>import numpy as np</w:t>
        <w:br/>
        <w:br/>
        <w:t># Sample fuel efficiency dataset (in mpg)</w:t>
        <w:br/>
        <w:t>fuel_efficiency = np.array([20, 25, 30, 22, 35, 28])</w:t>
        <w:br/>
        <w:br/>
        <w:t># 1. Calculate average fuel efficiency</w:t>
        <w:br/>
        <w:t>average_mpg = np.mean(fuel_efficiency)</w:t>
        <w:br/>
        <w:t>print("Average fuel efficiency:", average_mpg, "mpg")</w:t>
        <w:br/>
        <w:br/>
        <w:t># 2. Calculate percentage improvement between two models</w:t>
        <w:br/>
        <w:t># Let's compare model at index 1 (25 mpg) and index 4 (35 mpg)</w:t>
        <w:br/>
        <w:t>model_a = fuel_efficiency[1]</w:t>
        <w:br/>
        <w:t>model_b = fuel_efficiency[4]</w:t>
        <w:br/>
        <w:br/>
        <w:t>percentage_improvement = ((model_b - model_a) / model_a) * 100</w:t>
        <w:br/>
        <w:t>print("Percentage improvement from model A to B:", percentage_improvement, "%")</w:t>
        <w:br/>
      </w:r>
    </w:p>
    <w:p>
      <w:pPr>
        <w:pStyle w:val="Heading2"/>
      </w:pPr>
      <w:r>
        <w:t>Output:</w:t>
      </w:r>
    </w:p>
    <w:p>
      <w:r>
        <w:t>Average fuel efficiency: 26.666666666666668 mpg</w:t>
        <w:br/>
        <w:t>Percentage improvement from model A to B: 40.0 %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