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Monthly Sales Data Visualization</w:t>
      </w:r>
    </w:p>
    <w:p>
      <w:pPr>
        <w:pStyle w:val="Heading2"/>
      </w:pPr>
      <w:r>
        <w:t>1. Line Plot</w:t>
      </w:r>
    </w:p>
    <w:p>
      <w:r>
        <w:br/>
        <w:t>import matplotlib.pyplot as plt</w:t>
        <w:br/>
        <w:br/>
        <w:t>months = ['Jan', 'Feb', 'Mar', 'Apr', 'May', 'Jun',</w:t>
        <w:br/>
        <w:t xml:space="preserve">          'Jul', 'Aug', 'Sep', 'Oct', 'Nov', 'Dec']</w:t>
        <w:br/>
        <w:t>sales = [1500, 1800, 1700, 1600, 2000, 2100,</w:t>
        <w:br/>
        <w:t xml:space="preserve">         2200, 1900, 2300, 2400, 2500, 2600]</w:t>
        <w:br/>
        <w:br/>
        <w:t>plt.figure(figsize=(10, 5))</w:t>
        <w:br/>
        <w:t>plt.plot(months, sales, marker='o', linestyle='-', color='blue', label='Sales')</w:t>
        <w:br/>
        <w:t>plt.title('Monthly Sales Line Plot')</w:t>
        <w:br/>
        <w:t>plt.xlabel('Month')</w:t>
        <w:br/>
        <w:t>plt.ylabel('Sales ($)')</w:t>
        <w:br/>
        <w:t>plt.grid(True)</w:t>
        <w:br/>
        <w:t>plt.legend()</w:t>
        <w:br/>
        <w:t>plt.tight_layout()</w:t>
        <w:br/>
        <w:t>plt.show()</w:t>
        <w:br/>
      </w:r>
    </w:p>
    <w:p>
      <w:r>
        <w:drawing>
          <wp:inline xmlns:a="http://schemas.openxmlformats.org/drawingml/2006/main" xmlns:pic="http://schemas.openxmlformats.org/drawingml/2006/picture">
            <wp:extent cx="5029200" cy="2514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e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 Bar Plot</w:t>
      </w:r>
    </w:p>
    <w:p>
      <w:r>
        <w:br/>
        <w:t>import matplotlib.pyplot as plt</w:t>
        <w:br/>
        <w:br/>
        <w:t>months = ['Jan', 'Feb', 'Mar', 'Apr', 'May', 'Jun',</w:t>
        <w:br/>
        <w:t xml:space="preserve">          'Jul', 'Aug', 'Sep', 'Oct', 'Nov', 'Dec']</w:t>
        <w:br/>
        <w:t>sales = [1500, 1800, 1700, 1600, 2000, 2100,</w:t>
        <w:br/>
        <w:t xml:space="preserve">         2200, 1900, 2300, 2400, 2500, 2600]</w:t>
        <w:br/>
        <w:br/>
        <w:t>plt.figure(figsize=(10, 5))</w:t>
        <w:br/>
        <w:t>plt.bar(months, sales, color='green')</w:t>
        <w:br/>
        <w:t>plt.title('Monthly Sales Bar Plot')</w:t>
        <w:br/>
        <w:t>plt.xlabel('Month')</w:t>
        <w:br/>
        <w:t>plt.ylabel('Sales ($)')</w:t>
        <w:br/>
        <w:t>plt.tight_layout()</w:t>
        <w:br/>
        <w:t>plt.show()</w:t>
        <w:br/>
      </w:r>
    </w:p>
    <w:p>
      <w:r>
        <w:drawing>
          <wp:inline xmlns:a="http://schemas.openxmlformats.org/drawingml/2006/main" xmlns:pic="http://schemas.openxmlformats.org/drawingml/2006/picture">
            <wp:extent cx="5029200" cy="2514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_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