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Pandas Order Data Analysis - Code and Output</w:t>
      </w:r>
    </w:p>
    <w:p>
      <w:pPr>
        <w:pStyle w:val="Heading1"/>
      </w:pPr>
      <w:r>
        <w:t>Python Code</w:t>
      </w:r>
    </w:p>
    <w:p>
      <w:pPr>
        <w:pStyle w:val="IntenseQuote"/>
      </w:pPr>
      <w:r>
        <w:br/>
        <w:t>import pandas as pd</w:t>
        <w:br/>
        <w:br/>
        <w:t># Sample data</w:t>
        <w:br/>
        <w:t>data = {</w:t>
        <w:br/>
        <w:t xml:space="preserve">    'customer_id': [101, 102, 101, 103, 102, 104, 101],</w:t>
        <w:br/>
        <w:t xml:space="preserve">    'order_date': ['2023-06-01', '2023-06-02', '2023-06-03', '2023-06-05', '2023-06-06', '2023-06-07', '2023-06-10'],</w:t>
        <w:br/>
        <w:t xml:space="preserve">    'product_name': ['Laptop', 'Mouse', 'Laptop', 'Keyboard', 'Mouse', 'Monitor', 'Laptop'],</w:t>
        <w:br/>
        <w:t xml:space="preserve">    'order_quantity': [1, 2, 1, 1, 3, 1, 2]</w:t>
        <w:br/>
        <w:t>}</w:t>
        <w:br/>
        <w:br/>
        <w:t>order_data = pd.DataFrame(data)</w:t>
        <w:br/>
        <w:t>order_data['order_date'] = pd.to_datetime(order_data['order_date'])</w:t>
        <w:br/>
        <w:br/>
        <w:t># 1. Total number of orders made by each customer</w:t>
        <w:br/>
        <w:t>total_orders_by_customer = order_data['customer_id'].value_counts().sort_index()</w:t>
        <w:br/>
        <w:br/>
        <w:t># 2. Average order quantity for each product</w:t>
        <w:br/>
        <w:t>average_quantity_per_product = order_data.groupby('product_name')['order_quantity'].mean()</w:t>
        <w:br/>
        <w:br/>
        <w:t># 3. Earliest and latest order dates</w:t>
        <w:br/>
        <w:t>earliest_order_date = order_data['order_date'].min()</w:t>
        <w:br/>
        <w:t>latest_order_date = order_data['order_date'].max()</w:t>
        <w:br/>
      </w:r>
    </w:p>
    <w:p>
      <w:pPr>
        <w:pStyle w:val="Heading1"/>
      </w:pPr>
      <w:r>
        <w:t>Output</w:t>
      </w:r>
    </w:p>
    <w:p>
      <w:r>
        <w:br/>
        <w:t>1. Total Number of Orders Made by Each Customer:</w:t>
        <w:br/>
        <w:t>101    3</w:t>
        <w:br/>
        <w:t>102    2</w:t>
        <w:br/>
        <w:t>103    1</w:t>
        <w:br/>
        <w:t>104    1</w:t>
        <w:br/>
        <w:br/>
        <w:t>2. Average Order Quantity for Each Product:</w:t>
        <w:br/>
        <w:t>product_name</w:t>
        <w:br/>
        <w:t>Keyboard    1.000000</w:t>
        <w:br/>
        <w:t>Laptop      1.333333</w:t>
        <w:br/>
        <w:t>Monitor     1.000000</w:t>
        <w:br/>
        <w:t>Mouse       2.500000</w:t>
        <w:br/>
        <w:br/>
        <w:t>3. Earliest Order Date: 2023-06-01</w:t>
        <w:br/>
        <w:t xml:space="preserve">   Latest Order Date: 2023-06-10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