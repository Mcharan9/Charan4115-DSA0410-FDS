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Sales Data Analysis using NumPy</w:t>
      </w:r>
    </w:p>
    <w:p>
      <w:pPr>
        <w:pStyle w:val="Heading2"/>
      </w:pPr>
      <w:r>
        <w:t>Python Code</w:t>
      </w:r>
    </w:p>
    <w:p>
      <w:r>
        <w:br/>
        <w:t>import numpy as np</w:t>
        <w:br/>
        <w:br/>
        <w:t># Create dummy sales data: 30 days, 4 products</w:t>
        <w:br/>
        <w:t>np.random.seed(0)</w:t>
        <w:br/>
        <w:t>sales_data = np.random.randint(10, 100, size=(30, 4))</w:t>
        <w:br/>
        <w:br/>
        <w:t>products = ['Product A', 'Product B', 'Product C', 'Product D']</w:t>
        <w:br/>
        <w:br/>
        <w:t># Analysis</w:t>
        <w:br/>
        <w:t>total_units_per_product = np.sum(sales_data, axis=0)</w:t>
        <w:br/>
        <w:t>average_daily_sales = np.mean(sales_data, axis=0)</w:t>
        <w:br/>
        <w:t>total_monthly_sales = np.sum(sales_data)</w:t>
        <w:br/>
        <w:t>best_selling_product_index = np.argmax(total_units_per_product)</w:t>
        <w:br/>
        <w:t>best_selling_product = products[best_selling_product_index]</w:t>
        <w:br/>
        <w:t>daily_sales_totals = np.sum(sales_data, axis=1)</w:t>
        <w:br/>
        <w:t>day_highest_sales = np.argmax(daily_sales_totals) + 1</w:t>
        <w:br/>
      </w:r>
    </w:p>
    <w:p>
      <w:pPr>
        <w:pStyle w:val="Heading2"/>
      </w:pPr>
      <w:r>
        <w:t>Output</w:t>
      </w:r>
    </w:p>
    <w:p>
      <w:r>
        <w:t>Sales Data Matrix (first 5 days shown):</w:t>
        <w:br/>
        <w:t>[[54 57 74 77]</w:t>
        <w:br/>
        <w:t xml:space="preserve"> [77 19 93 31]</w:t>
        <w:br/>
        <w:t xml:space="preserve"> [46 97 80 98]</w:t>
        <w:br/>
        <w:t xml:space="preserve"> [98 22 68 75]</w:t>
        <w:br/>
        <w:t xml:space="preserve"> [49 97 56 98]]</w:t>
        <w:br/>
        <w:br/>
        <w:t>Total Units Sold per Product:</w:t>
        <w:br/>
        <w:t>Product A: 1723</w:t>
        <w:br/>
        <w:t>Product B: 1465</w:t>
        <w:br/>
        <w:t>Product C: 1586</w:t>
        <w:br/>
        <w:t>Product D: 1829</w:t>
        <w:br/>
        <w:br/>
        <w:t>Average Daily Sales per Product:</w:t>
        <w:br/>
        <w:t>Product A: 57.43</w:t>
        <w:br/>
        <w:t>Product B: 48.83</w:t>
        <w:br/>
        <w:t>Product C: 52.87</w:t>
        <w:br/>
        <w:t>Product D: 60.97</w:t>
        <w:br/>
        <w:br/>
        <w:t>Total Monthly Sales (All Products): 6603</w:t>
        <w:br/>
        <w:t>Best Selling Product: Product D (1829 units)</w:t>
        <w:br/>
        <w:t>Day with Highest Sales: Day 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