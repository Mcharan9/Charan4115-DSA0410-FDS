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Joining DataFrames Report</w:t>
      </w:r>
    </w:p>
    <w:p>
      <w:pPr>
        <w:pStyle w:val="Heading2"/>
      </w:pPr>
      <w:r>
        <w:t>a) Load orders_data.csv</w:t>
      </w:r>
    </w:p>
    <w:p>
      <w:r>
        <w:t>Sample data:</w:t>
      </w:r>
    </w:p>
    <w:p>
      <w:r>
        <w:t xml:space="preserve"> Order ID  Customer ID Order Date</w:t>
        <w:br/>
        <w:t xml:space="preserve">        1          101 2025-01-01</w:t>
        <w:br/>
        <w:t xml:space="preserve">        2          102 2025-01-03</w:t>
        <w:br/>
        <w:t xml:space="preserve">        3          101 2025-01-10</w:t>
        <w:br/>
        <w:t xml:space="preserve">        4          103 2025-01-15</w:t>
        <w:br/>
        <w:t xml:space="preserve">        5          102 2025-01-20</w:t>
        <w:br/>
        <w:t xml:space="preserve">        6          101 2025-01-25</w:t>
      </w:r>
    </w:p>
    <w:p>
      <w:pPr>
        <w:pStyle w:val="Heading2"/>
      </w:pPr>
      <w:r>
        <w:t>b) Load customer_info.csv</w:t>
      </w:r>
    </w:p>
    <w:p>
      <w:r>
        <w:t>Sample data:</w:t>
      </w:r>
    </w:p>
    <w:p>
      <w:r>
        <w:t xml:space="preserve"> Customer ID        Name               Email Phone Number</w:t>
        <w:br/>
        <w:t xml:space="preserve">         101 Alice Smith   alice@example.com 123-456-7890</w:t>
        <w:br/>
        <w:t xml:space="preserve">         102 Bob Johnson     bob@example.com 234-567-8901</w:t>
        <w:br/>
        <w:t xml:space="preserve">         103 Charlie Lee charlie@example.com 345-678-9012</w:t>
      </w:r>
    </w:p>
    <w:p>
      <w:pPr>
        <w:pStyle w:val="Heading2"/>
      </w:pPr>
      <w:r>
        <w:t>c) Merge on Customer ID</w:t>
      </w:r>
    </w:p>
    <w:p>
      <w:r>
        <w:br/>
        <w:t>merged_df = pd.merge(orders_df, customers_df, on='Customer ID')</w:t>
        <w:br/>
      </w:r>
    </w:p>
    <w:p>
      <w:r>
        <w:t>Merged data:</w:t>
      </w:r>
    </w:p>
    <w:p>
      <w:r>
        <w:t xml:space="preserve"> Order ID  Customer ID Order Date        Name               Email Phone Number</w:t>
        <w:br/>
        <w:t xml:space="preserve">        1          101 2025-01-01 Alice Smith   alice@example.com 123-456-7890</w:t>
        <w:br/>
        <w:t xml:space="preserve">        3          101 2025-01-10 Alice Smith   alice@example.com 123-456-7890</w:t>
        <w:br/>
        <w:t xml:space="preserve">        6          101 2025-01-25 Alice Smith   alice@example.com 123-456-7890</w:t>
        <w:br/>
        <w:t xml:space="preserve">        2          102 2025-01-03 Bob Johnson     bob@example.com 234-567-8901</w:t>
        <w:br/>
        <w:t xml:space="preserve">        5          102 2025-01-20 Bob Johnson     bob@example.com 234-567-8901</w:t>
        <w:br/>
        <w:t xml:space="preserve">        4          103 2025-01-15 Charlie Lee charlie@example.com 345-678-9012</w:t>
      </w:r>
    </w:p>
    <w:p>
      <w:pPr>
        <w:pStyle w:val="Heading2"/>
      </w:pPr>
      <w:r>
        <w:t>d) Average Time Between Orders</w:t>
      </w:r>
    </w:p>
    <w:p>
      <w:r>
        <w:br/>
        <w:t>merged_df_sorted = merged_df.sort_values(by=['Customer ID', 'Order Date'])</w:t>
        <w:br/>
        <w:t>merged_df_sorted['Time Between Orders'] = merged_df_sorted.groupby('Customer ID')['Order Date'].diff()</w:t>
        <w:br/>
        <w:t>avg_time_between_orders = merged_df_sorted['Time Between Orders'].dropna().mean()</w:t>
        <w:br/>
      </w:r>
    </w:p>
    <w:p>
      <w:r>
        <w:t>Data with time differences:</w:t>
      </w:r>
    </w:p>
    <w:p>
      <w:r>
        <w:t xml:space="preserve"> Order ID  Customer ID Order Date        Name               Email Phone Number Time Between Orders</w:t>
        <w:br/>
        <w:t xml:space="preserve">        1          101 2025-01-01 Alice Smith   alice@example.com 123-456-7890                 NaT</w:t>
        <w:br/>
        <w:t xml:space="preserve">        3          101 2025-01-10 Alice Smith   alice@example.com 123-456-7890              9 days</w:t>
        <w:br/>
        <w:t xml:space="preserve">        6          101 2025-01-25 Alice Smith   alice@example.com 123-456-7890             15 days</w:t>
        <w:br/>
        <w:t xml:space="preserve">        2          102 2025-01-03 Bob Johnson     bob@example.com 234-567-8901                 NaT</w:t>
        <w:br/>
        <w:t xml:space="preserve">        5          102 2025-01-20 Bob Johnson     bob@example.com 234-567-8901             17 days</w:t>
        <w:br/>
        <w:t xml:space="preserve">        4          103 2025-01-15 Charlie Lee charlie@example.com 345-678-9012                 NaT</w:t>
      </w:r>
    </w:p>
    <w:p>
      <w:r>
        <w:t>Average time between orders: 13 days 16:00:00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