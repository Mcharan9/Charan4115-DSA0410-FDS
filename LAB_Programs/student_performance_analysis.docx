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Performance Analysis using NumPy</w:t>
      </w:r>
    </w:p>
    <w:p>
      <w:pPr>
        <w:pStyle w:val="Heading2"/>
      </w:pPr>
      <w:r>
        <w:t>Student Scores Matrix (4x4)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Student</w:t>
            </w:r>
          </w:p>
        </w:tc>
        <w:tc>
          <w:tcPr>
            <w:tcW w:type="dxa" w:w="1728"/>
          </w:tcPr>
          <w:p>
            <w:r>
              <w:t>Math</w:t>
            </w:r>
          </w:p>
        </w:tc>
        <w:tc>
          <w:tcPr>
            <w:tcW w:type="dxa" w:w="1728"/>
          </w:tcPr>
          <w:p>
            <w:r>
              <w:t>Science</w:t>
            </w:r>
          </w:p>
        </w:tc>
        <w:tc>
          <w:tcPr>
            <w:tcW w:type="dxa" w:w="1728"/>
          </w:tcPr>
          <w:p>
            <w:r>
              <w:t>English</w:t>
            </w:r>
          </w:p>
        </w:tc>
        <w:tc>
          <w:tcPr>
            <w:tcW w:type="dxa" w:w="1728"/>
          </w:tcPr>
          <w:p>
            <w:r>
              <w:t>History</w:t>
            </w:r>
          </w:p>
        </w:tc>
      </w:tr>
      <w:tr>
        <w:tc>
          <w:tcPr>
            <w:tcW w:type="dxa" w:w="1728"/>
          </w:tcPr>
          <w:p>
            <w:r>
              <w:t>Student 1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92</w:t>
            </w:r>
          </w:p>
        </w:tc>
      </w:tr>
      <w:tr>
        <w:tc>
          <w:tcPr>
            <w:tcW w:type="dxa" w:w="1728"/>
          </w:tcPr>
          <w:p>
            <w:r>
              <w:t>Student 2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80</w:t>
            </w:r>
          </w:p>
        </w:tc>
      </w:tr>
      <w:tr>
        <w:tc>
          <w:tcPr>
            <w:tcW w:type="dxa" w:w="1728"/>
          </w:tcPr>
          <w:p>
            <w:r>
              <w:t>Student 3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86</w:t>
            </w:r>
          </w:p>
        </w:tc>
      </w:tr>
      <w:tr>
        <w:tc>
          <w:tcPr>
            <w:tcW w:type="dxa" w:w="1728"/>
          </w:tcPr>
          <w:p>
            <w:r>
              <w:t>Student 4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78</w:t>
            </w:r>
          </w:p>
        </w:tc>
      </w:tr>
    </w:tbl>
    <w:p>
      <w:pPr>
        <w:pStyle w:val="Heading2"/>
      </w:pPr>
      <w:r>
        <w:t>Average Score per Subject</w:t>
      </w:r>
    </w:p>
    <w:p>
      <w:r>
        <w:t>Math: 84.50</w:t>
      </w:r>
    </w:p>
    <w:p>
      <w:r>
        <w:t>Science: 81.00</w:t>
      </w:r>
    </w:p>
    <w:p>
      <w:r>
        <w:t>English: 81.75</w:t>
      </w:r>
    </w:p>
    <w:p>
      <w:r>
        <w:t>History: 84.00</w:t>
      </w:r>
    </w:p>
    <w:p>
      <w:pPr>
        <w:pStyle w:val="Heading2"/>
      </w:pPr>
      <w:r>
        <w:t>Subject with the Highest Average Score</w:t>
      </w:r>
    </w:p>
    <w:p>
      <w:r>
        <w:t>Math has the highest average score of 84.50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