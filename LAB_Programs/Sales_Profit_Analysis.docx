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Sales and Profit Analysis Report</w:t>
      </w:r>
    </w:p>
    <w:p>
      <w:pPr>
        <w:pStyle w:val="Heading2"/>
      </w:pPr>
      <w:r>
        <w:t>a) Load CSV into DataFrame</w:t>
      </w:r>
    </w:p>
    <w:p>
      <w:r>
        <w:br/>
        <w:t>import pandas as pd</w:t>
        <w:br/>
        <w:t>df = pd.read_csv("sales_data.csv")</w:t>
        <w:br/>
        <w:t>print(df.head())</w:t>
        <w:br/>
      </w:r>
    </w:p>
    <w:p>
      <w:r>
        <w:t>Sample data:</w:t>
      </w:r>
    </w:p>
    <w:p>
      <w:r>
        <w:t xml:space="preserve">      Date   Product  Quantity Sold  Unit Price  Total Sales</w:t>
        <w:br/>
        <w:t>2025-01-01 Product A             10         100         1000</w:t>
        <w:br/>
        <w:t>2025-01-02 Product B              5         200         1000</w:t>
        <w:br/>
        <w:t>2025-01-03 Product A              7         100          700</w:t>
        <w:br/>
        <w:t>2025-01-04 Product C             12         150         1800</w:t>
        <w:br/>
        <w:t>2025-01-05 Product B              8         200         1600</w:t>
      </w:r>
    </w:p>
    <w:p>
      <w:pPr>
        <w:pStyle w:val="Heading2"/>
      </w:pPr>
      <w:r>
        <w:t>b) Calculate Total Sales</w:t>
      </w:r>
    </w:p>
    <w:p>
      <w:r>
        <w:br/>
        <w:t>df['Total Sales'] = df['Quantity Sold'] * df['Unit Price']</w:t>
        <w:br/>
      </w:r>
    </w:p>
    <w:p>
      <w:r>
        <w:t>Data with Total Sales:</w:t>
      </w:r>
    </w:p>
    <w:p>
      <w:r>
        <w:t xml:space="preserve">      Date   Product  Quantity Sold  Unit Price  Total Sales</w:t>
        <w:br/>
        <w:t>2025-01-01 Product A             10         100         1000</w:t>
        <w:br/>
        <w:t>2025-01-02 Product B              5         200         1000</w:t>
        <w:br/>
        <w:t>2025-01-03 Product A              7         100          700</w:t>
        <w:br/>
        <w:t>2025-01-04 Product C             12         150         1800</w:t>
        <w:br/>
        <w:t>2025-01-05 Product B              8         200         1600</w:t>
      </w:r>
    </w:p>
    <w:p>
      <w:pPr>
        <w:pStyle w:val="Heading2"/>
      </w:pPr>
      <w:r>
        <w:t>c) Total Sales and Top 5 Profitable Products</w:t>
      </w:r>
    </w:p>
    <w:p>
      <w:r>
        <w:br/>
        <w:t>product_sales = df.groupby('Product')['Total Sales'].sum().reset_index()</w:t>
        <w:br/>
        <w:t>product_sales['Profit'] = product_sales['Total Sales'] * 0.20</w:t>
        <w:br/>
        <w:t>top_profitable = product_sales.sort_values(by='Profit', ascending=False).head(5)</w:t>
        <w:br/>
        <w:t>print(top_profitable)</w:t>
        <w:br/>
      </w:r>
    </w:p>
    <w:p>
      <w:r>
        <w:t>Top 5 Most Profitable Products:</w:t>
      </w:r>
    </w:p>
    <w:p>
      <w:r>
        <w:t xml:space="preserve">  Product  Total Sales  Profit</w:t>
        <w:br/>
        <w:t>Product B         2600   520.0</w:t>
        <w:br/>
        <w:t>Product C         1800   360.0</w:t>
        <w:br/>
        <w:t>Product A         1700   340.0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