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Student Performance Analysis using NumPy</w:t>
      </w:r>
    </w:p>
    <w:p>
      <w:pPr>
        <w:pStyle w:val="Heading2"/>
      </w:pPr>
      <w:r>
        <w:t>Python Code</w:t>
      </w:r>
    </w:p>
    <w:p>
      <w:r>
        <w:br/>
        <w:t>import numpy as np</w:t>
        <w:br/>
        <w:br/>
        <w:t># Sample 4x4 matrix (each row = student, each column = subject: Math, Science, English, History)</w:t>
        <w:br/>
        <w:t>student_scores = np.array([</w:t>
        <w:br/>
        <w:t xml:space="preserve">    [85, 90, 78, 92],</w:t>
        <w:br/>
        <w:t xml:space="preserve">    [88, 76, 85, 80],</w:t>
        <w:br/>
        <w:t xml:space="preserve">    [90, 88, 84, 86],</w:t>
        <w:br/>
        <w:t xml:space="preserve">    [75, 70, 80, 78]</w:t>
        <w:br/>
        <w:t>])</w:t>
        <w:br/>
        <w:br/>
        <w:t># Subjects</w:t>
        <w:br/>
        <w:t>subjects = ['Math', 'Science', 'English', 'History']</w:t>
        <w:br/>
        <w:br/>
        <w:t># Calculate average score for each subject</w:t>
        <w:br/>
        <w:t>average_scores = np.mean(student_scores, axis=0)</w:t>
        <w:br/>
        <w:br/>
        <w:t># Identify the subject with the highest average</w:t>
        <w:br/>
        <w:t>highest_avg_index = np.argmax(average_scores)</w:t>
        <w:br/>
        <w:t>highest_avg_subject = subjects[highest_avg_index]</w:t>
        <w:br/>
        <w:br/>
        <w:t># Output</w:t>
        <w:br/>
        <w:t>print("Student Scores Matrix:")</w:t>
        <w:br/>
        <w:t>print(student_scores)</w:t>
        <w:br/>
        <w:t>print("\nAverage Score per Subject:")</w:t>
        <w:br/>
        <w:t>for subject, avg in zip(subjects, average_scores):</w:t>
        <w:br/>
        <w:t xml:space="preserve">    print(f"{subject}: {avg:.2f}")</w:t>
        <w:br/>
        <w:br/>
        <w:t>print(f"\nSubject with the Highest Average Score: {highest_avg_subject} ({average_scores[highest_avg_index]:.2f})")</w:t>
        <w:br/>
      </w:r>
    </w:p>
    <w:p>
      <w:pPr>
        <w:pStyle w:val="Heading2"/>
      </w:pPr>
      <w:r>
        <w:t>Output</w:t>
      </w:r>
    </w:p>
    <w:p>
      <w:r>
        <w:br/>
        <w:t>Student Scores Matrix:</w:t>
        <w:br/>
        <w:t>[[85 90 78 92]</w:t>
        <w:br/>
        <w:t xml:space="preserve"> [88 76 85 80]</w:t>
        <w:br/>
        <w:t xml:space="preserve"> [90 88 84 86]</w:t>
        <w:br/>
        <w:t xml:space="preserve"> [75 70 80 78]]</w:t>
        <w:br/>
        <w:br/>
        <w:t>Average Score per Subject:</w:t>
        <w:br/>
        <w:t>Math: 84.50</w:t>
        <w:br/>
        <w:t>Science: 81.00</w:t>
        <w:br/>
        <w:t>English: 81.75</w:t>
        <w:br/>
        <w:t>History: 84.00</w:t>
        <w:br/>
        <w:br/>
        <w:t>Subject with the Highest Average Score: Math (84.50)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