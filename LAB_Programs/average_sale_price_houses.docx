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Average Sale Price of Houses with More Than Four Bedrooms</w:t>
      </w:r>
    </w:p>
    <w:p>
      <w:pPr>
        <w:pStyle w:val="Heading2"/>
      </w:pPr>
      <w:r>
        <w:t>Python Code:</w:t>
      </w:r>
    </w:p>
    <w:p>
      <w:r>
        <w:br/>
        <w:t>import numpy as np</w:t>
        <w:br/>
        <w:br/>
        <w:t># Sample structure (already loaded)</w:t>
        <w:br/>
        <w:t># house_data = np.array([</w:t>
        <w:br/>
        <w:t>#     [3, 1500, 250000],</w:t>
        <w:br/>
        <w:t>#     [5, 2800, 475000],</w:t>
        <w:br/>
        <w:t>#     [4, 1800, 300000],</w:t>
        <w:br/>
        <w:t>#     [6, 3200, 550000]</w:t>
        <w:br/>
        <w:t># ])</w:t>
        <w:br/>
        <w:br/>
        <w:t># Step 1: Create a boolean mask for houses with more than 4 bedrooms</w:t>
        <w:br/>
        <w:t>mask = house_data[:, 0] &gt; 4</w:t>
        <w:br/>
        <w:br/>
        <w:t># Step 2: Filter sale prices (column index 2) using the mask</w:t>
        <w:br/>
        <w:t>sale_prices_filtered = house_data[mask, 2]</w:t>
        <w:br/>
        <w:br/>
        <w:t># Step 3: Compute the average sale price</w:t>
        <w:br/>
        <w:t>average_price = np.mean(sale_prices_filtered)</w:t>
        <w:br/>
        <w:br/>
        <w:t>print("Average sale price of houses with more than 4 bedrooms:", average_price)</w:t>
        <w:br/>
      </w:r>
    </w:p>
    <w:p>
      <w:pPr>
        <w:pStyle w:val="Heading2"/>
      </w:pPr>
      <w:r>
        <w:t>Output:</w:t>
      </w:r>
    </w:p>
    <w:p>
      <w:r>
        <w:t>Average sale price of houses with more than 4 bedrooms: 512500.0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